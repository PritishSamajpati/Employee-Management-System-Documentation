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935A6" w14:textId="77777777" w:rsidR="00625315" w:rsidRDefault="00000000" w:rsidP="00D5242D">
      <w:pPr>
        <w:pStyle w:val="Title"/>
        <w:jc w:val="center"/>
      </w:pPr>
      <w:r>
        <w:t>Employee Management System</w:t>
      </w:r>
    </w:p>
    <w:tbl>
      <w:tblPr>
        <w:tblStyle w:val="PlainTable1"/>
        <w:tblpPr w:leftFromText="180" w:rightFromText="180" w:vertAnchor="text" w:horzAnchor="margin" w:tblpY="93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242D" w:rsidRPr="00D866E3" w14:paraId="243044A6" w14:textId="77777777" w:rsidTr="00E20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A83FA91" w14:textId="7F5E33F4" w:rsidR="00D5242D" w:rsidRPr="00D866E3" w:rsidRDefault="00D5242D" w:rsidP="00D866E3">
            <w:r w:rsidRPr="00D866E3">
              <w:t>Prepared by: Pritish Samajpati</w:t>
            </w:r>
          </w:p>
        </w:tc>
      </w:tr>
      <w:tr w:rsidR="00D866E3" w:rsidRPr="00D866E3" w14:paraId="57AD87EF" w14:textId="77777777" w:rsidTr="00D8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AC66214" w14:textId="77777777" w:rsidR="00D866E3" w:rsidRPr="00D866E3" w:rsidRDefault="00D866E3" w:rsidP="00D866E3">
            <w:r w:rsidRPr="00D866E3">
              <w:t>Role: Business Analyst</w:t>
            </w:r>
          </w:p>
        </w:tc>
      </w:tr>
      <w:tr w:rsidR="00D866E3" w:rsidRPr="00D866E3" w14:paraId="639DB98C" w14:textId="77777777" w:rsidTr="00D8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744C09B" w14:textId="3BF55376" w:rsidR="00D866E3" w:rsidRPr="00D866E3" w:rsidRDefault="00D866E3" w:rsidP="00D866E3">
            <w:r w:rsidRPr="00D866E3">
              <w:t xml:space="preserve">Date: </w:t>
            </w:r>
            <w:proofErr w:type="gramStart"/>
            <w:r w:rsidRPr="00D866E3">
              <w:t>April ,</w:t>
            </w:r>
            <w:proofErr w:type="gramEnd"/>
            <w:r w:rsidRPr="00D866E3">
              <w:t xml:space="preserve"> 2025</w:t>
            </w:r>
          </w:p>
        </w:tc>
      </w:tr>
      <w:tr w:rsidR="00D866E3" w:rsidRPr="00D866E3" w14:paraId="2D155587" w14:textId="77777777" w:rsidTr="00D8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4E41563" w14:textId="626637AE" w:rsidR="00D866E3" w:rsidRPr="00D866E3" w:rsidRDefault="00D866E3" w:rsidP="00D866E3">
            <w:r w:rsidRPr="00D866E3">
              <w:t>Company</w:t>
            </w:r>
            <w:r w:rsidR="00D5242D">
              <w:t xml:space="preserve">: XYZ </w:t>
            </w:r>
            <w:r w:rsidRPr="00D866E3">
              <w:t>Technologies</w:t>
            </w:r>
            <w:r w:rsidR="00D5242D">
              <w:t xml:space="preserve"> Pvt. Ltd.</w:t>
            </w:r>
          </w:p>
        </w:tc>
      </w:tr>
    </w:tbl>
    <w:p w14:paraId="4572C9E4" w14:textId="424AF26B" w:rsidR="00625315" w:rsidRDefault="00D5242D">
      <w:r>
        <w:rPr>
          <w:noProof/>
        </w:rPr>
        <w:drawing>
          <wp:anchor distT="0" distB="0" distL="114300" distR="114300" simplePos="0" relativeHeight="251657216" behindDoc="0" locked="0" layoutInCell="1" allowOverlap="1" wp14:anchorId="637B38D6" wp14:editId="3B6AA6D2">
            <wp:simplePos x="0" y="0"/>
            <wp:positionH relativeFrom="margin">
              <wp:posOffset>684862</wp:posOffset>
            </wp:positionH>
            <wp:positionV relativeFrom="margin">
              <wp:posOffset>2735618</wp:posOffset>
            </wp:positionV>
            <wp:extent cx="4107815" cy="3030855"/>
            <wp:effectExtent l="0" t="0" r="6985" b="0"/>
            <wp:wrapSquare wrapText="bothSides"/>
            <wp:docPr id="1414187007" name="Picture 2" descr="Scientist viewing DNA test results on a computer screen in the 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87007" name="Picture 1414187007" descr="Scientist viewing DNA test results on a computer screen in the laborator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 w:type="page"/>
      </w:r>
    </w:p>
    <w:p w14:paraId="5FB81A99" w14:textId="77777777" w:rsidR="00625315" w:rsidRDefault="00000000">
      <w:pPr>
        <w:pStyle w:val="Heading1"/>
      </w:pPr>
      <w:r>
        <w:lastRenderedPageBreak/>
        <w:t>Table of Contents</w:t>
      </w:r>
    </w:p>
    <w:p w14:paraId="48F899CF" w14:textId="35DA6512" w:rsidR="009919B3" w:rsidRDefault="009919B3" w:rsidP="009919B3">
      <w:pPr>
        <w:pStyle w:val="ListParagraph"/>
      </w:pPr>
      <w:r>
        <w:t>1.</w:t>
      </w:r>
      <w:r w:rsidR="00000000">
        <w:t>Introduction</w:t>
      </w:r>
      <w:r w:rsidR="00000000">
        <w:br/>
        <w:t>2. Business Requirements Document (BRD)</w:t>
      </w:r>
      <w:r w:rsidR="00000000">
        <w:br/>
        <w:t>3. Functional Requirements Document (FRD)</w:t>
      </w:r>
      <w:r w:rsidR="00000000">
        <w:br/>
        <w:t>4. System Requirements Document (SRD)</w:t>
      </w:r>
      <w:r w:rsidR="00000000">
        <w:br/>
        <w:t>5. Use Case Diagrams</w:t>
      </w:r>
      <w:r w:rsidR="00000000">
        <w:br/>
        <w:t>6. User Interface</w:t>
      </w:r>
      <w:r w:rsidR="00000000">
        <w:br/>
        <w:t>7. SDLC Model Used</w:t>
      </w:r>
      <w:r w:rsidR="00000000">
        <w:br/>
        <w:t>8. Testing Plan</w:t>
      </w:r>
    </w:p>
    <w:p w14:paraId="34E15991" w14:textId="7592E10A" w:rsidR="00625315" w:rsidRDefault="009919B3" w:rsidP="009919B3">
      <w:pPr>
        <w:pStyle w:val="ListParagraph"/>
      </w:pPr>
      <w:r>
        <w:t>9. Troubleshooting Guide</w:t>
      </w:r>
      <w:r w:rsidR="00000000">
        <w:br/>
      </w:r>
      <w:r>
        <w:t>10.</w:t>
      </w:r>
      <w:r w:rsidR="00000000">
        <w:t xml:space="preserve"> Conclusion</w:t>
      </w:r>
      <w:r w:rsidR="00000000">
        <w:br/>
        <w:t>1</w:t>
      </w:r>
      <w:r>
        <w:t>1</w:t>
      </w:r>
      <w:r w:rsidR="00000000">
        <w:t>. Appendix</w:t>
      </w:r>
    </w:p>
    <w:p w14:paraId="4435DE6D" w14:textId="77777777" w:rsidR="00625315" w:rsidRDefault="00000000">
      <w:r>
        <w:br w:type="page"/>
      </w:r>
    </w:p>
    <w:p w14:paraId="61A2D1C3" w14:textId="77777777" w:rsidR="00625315" w:rsidRDefault="00000000">
      <w:pPr>
        <w:pStyle w:val="Heading1"/>
      </w:pPr>
      <w:r>
        <w:lastRenderedPageBreak/>
        <w:t>1. Introduction</w:t>
      </w:r>
    </w:p>
    <w:p w14:paraId="3E5621B2" w14:textId="77777777" w:rsidR="00625315" w:rsidRDefault="00000000">
      <w:r>
        <w:t>Purpose: This document outlines the design, functionality, and requirements of an Employee Management System (EMS).</w:t>
      </w:r>
    </w:p>
    <w:p w14:paraId="09578D2C" w14:textId="77777777" w:rsidR="00625315" w:rsidRDefault="00000000">
      <w:r>
        <w:t>Scope: The EMS helps manage employee records, attendance, departments, roles, and payroll for HR efficiency.</w:t>
      </w:r>
    </w:p>
    <w:p w14:paraId="7ECF8CD9" w14:textId="77777777" w:rsidR="00625315" w:rsidRDefault="00000000">
      <w:pPr>
        <w:pStyle w:val="Heading1"/>
      </w:pPr>
      <w:r>
        <w:t>2. Business Requirements Document (BRD)</w:t>
      </w:r>
    </w:p>
    <w:p w14:paraId="7B5B660D" w14:textId="77777777" w:rsidR="00625315" w:rsidRDefault="00000000">
      <w:r>
        <w:t>- Manage employee records</w:t>
      </w:r>
    </w:p>
    <w:p w14:paraId="7C66FF6C" w14:textId="77777777" w:rsidR="00625315" w:rsidRDefault="00000000">
      <w:r>
        <w:t>- Track attendance and leaves</w:t>
      </w:r>
    </w:p>
    <w:p w14:paraId="1661D86F" w14:textId="77777777" w:rsidR="00625315" w:rsidRDefault="00000000">
      <w:r>
        <w:t>- Maintain department &amp; role hierarchy</w:t>
      </w:r>
    </w:p>
    <w:p w14:paraId="42B8DA17" w14:textId="77777777" w:rsidR="00625315" w:rsidRDefault="00000000">
      <w:r>
        <w:t>- Generate salary slips and reports</w:t>
      </w:r>
    </w:p>
    <w:p w14:paraId="48936DEF" w14:textId="77777777" w:rsidR="00625315" w:rsidRDefault="00000000">
      <w:r>
        <w:t>- Employee self-service portal</w:t>
      </w:r>
    </w:p>
    <w:p w14:paraId="5AED51E6" w14:textId="77777777" w:rsidR="00625315" w:rsidRDefault="00000000">
      <w:pPr>
        <w:pStyle w:val="Heading1"/>
      </w:pPr>
      <w:r>
        <w:t>3. Functional Requirements Document (FRD)</w:t>
      </w:r>
    </w:p>
    <w:p w14:paraId="5D6BC9DB" w14:textId="77777777" w:rsidR="00625315" w:rsidRDefault="00000000">
      <w:r>
        <w:t>- Login Module: Role-based access for Admin, HR, Employees</w:t>
      </w:r>
    </w:p>
    <w:p w14:paraId="0B2BC694" w14:textId="77777777" w:rsidR="00625315" w:rsidRDefault="00000000">
      <w:r>
        <w:t>- Employee Module: Manage employee data</w:t>
      </w:r>
    </w:p>
    <w:p w14:paraId="296DE473" w14:textId="77777777" w:rsidR="00625315" w:rsidRDefault="00000000">
      <w:r>
        <w:t>- Attendance Module: Daily tracking and leave approvals</w:t>
      </w:r>
    </w:p>
    <w:p w14:paraId="77E1CA98" w14:textId="77777777" w:rsidR="00625315" w:rsidRDefault="00000000">
      <w:r>
        <w:t>- Payroll Module: Salary calculations and slips</w:t>
      </w:r>
    </w:p>
    <w:p w14:paraId="2C26199D" w14:textId="77777777" w:rsidR="00625315" w:rsidRDefault="00000000">
      <w:r>
        <w:t>- Reports Module: HR reports and employee directory</w:t>
      </w:r>
    </w:p>
    <w:p w14:paraId="4CB16132" w14:textId="77777777" w:rsidR="00625315" w:rsidRDefault="00000000">
      <w:pPr>
        <w:pStyle w:val="Heading1"/>
      </w:pPr>
      <w:r>
        <w:t>4. System Requirements Document (SRD)</w:t>
      </w:r>
    </w:p>
    <w:p w14:paraId="4BEA87BE" w14:textId="77777777" w:rsidR="00625315" w:rsidRDefault="00000000">
      <w:r>
        <w:t>- Frontend: ReactJS / HTML / CSS</w:t>
      </w:r>
    </w:p>
    <w:p w14:paraId="7F664FEC" w14:textId="77777777" w:rsidR="00625315" w:rsidRDefault="00000000">
      <w:r>
        <w:t>- Backend: Node.js / PHP / .NET</w:t>
      </w:r>
    </w:p>
    <w:p w14:paraId="13151104" w14:textId="77777777" w:rsidR="00625315" w:rsidRDefault="00000000">
      <w:r>
        <w:t>- Database: MySQL or MongoDB</w:t>
      </w:r>
    </w:p>
    <w:p w14:paraId="2A3A78BB" w14:textId="77777777" w:rsidR="00625315" w:rsidRDefault="00000000">
      <w:r>
        <w:t>- Authentication: Role-based access</w:t>
      </w:r>
    </w:p>
    <w:p w14:paraId="20367334" w14:textId="77777777" w:rsidR="00625315" w:rsidRDefault="00000000">
      <w:r>
        <w:t>- Hosting: Cloud / Local Server</w:t>
      </w:r>
    </w:p>
    <w:p w14:paraId="63EE607D" w14:textId="77777777" w:rsidR="00625315" w:rsidRDefault="00000000">
      <w:pPr>
        <w:pStyle w:val="Heading1"/>
      </w:pPr>
      <w:r>
        <w:t>5. Use Case Diagrams</w:t>
      </w:r>
    </w:p>
    <w:p w14:paraId="4AF88A01" w14:textId="77777777" w:rsidR="00625315" w:rsidRDefault="00000000">
      <w:r>
        <w:t>Example Use Cases:</w:t>
      </w:r>
      <w:r>
        <w:br/>
        <w:t>- Admin adds an employee</w:t>
      </w:r>
      <w:r>
        <w:br/>
      </w:r>
      <w:r>
        <w:lastRenderedPageBreak/>
        <w:t>- HR processes payroll</w:t>
      </w:r>
      <w:r>
        <w:br/>
        <w:t>- Employee submits leave request</w:t>
      </w:r>
    </w:p>
    <w:p w14:paraId="3BD32619" w14:textId="77777777" w:rsidR="00625315" w:rsidRDefault="00000000">
      <w:pPr>
        <w:pStyle w:val="Heading1"/>
      </w:pPr>
      <w:r>
        <w:t>6. User Interface (Wireframes / Mockups)</w:t>
      </w:r>
    </w:p>
    <w:p w14:paraId="2E696FD7" w14:textId="77777777" w:rsidR="00625315" w:rsidRDefault="00000000">
      <w:r>
        <w:t>Screens:</w:t>
      </w:r>
      <w:r>
        <w:br/>
        <w:t>- Admin Dashboard</w:t>
      </w:r>
      <w:r>
        <w:br/>
        <w:t>- Employee Profile</w:t>
      </w:r>
      <w:r>
        <w:br/>
        <w:t>- Payroll Form</w:t>
      </w:r>
    </w:p>
    <w:p w14:paraId="1DF44E05" w14:textId="77777777" w:rsidR="00625315" w:rsidRDefault="00000000">
      <w:pPr>
        <w:pStyle w:val="Heading1"/>
      </w:pPr>
      <w:r>
        <w:t>7. SDLC Model Used</w:t>
      </w:r>
    </w:p>
    <w:p w14:paraId="4061D129" w14:textId="77777777" w:rsidR="00625315" w:rsidRDefault="00000000">
      <w:r>
        <w:t>Model: Agile</w:t>
      </w:r>
      <w:r>
        <w:br/>
        <w:t>Reason: Iterative feedback from HR, sprint-based development.</w:t>
      </w:r>
    </w:p>
    <w:p w14:paraId="03A1E658" w14:textId="77777777" w:rsidR="00625315" w:rsidRDefault="00000000">
      <w:pPr>
        <w:pStyle w:val="Heading1"/>
      </w:pPr>
      <w:r>
        <w:t>8. Testing Plan</w:t>
      </w:r>
    </w:p>
    <w:p w14:paraId="750E6647" w14:textId="77777777" w:rsidR="00625315" w:rsidRDefault="00000000">
      <w:r>
        <w:t>- Unit Testing: Individual modules</w:t>
      </w:r>
    </w:p>
    <w:p w14:paraId="4476A75B" w14:textId="77777777" w:rsidR="00625315" w:rsidRDefault="00000000">
      <w:r>
        <w:t>- Integration Testing: Module interaction</w:t>
      </w:r>
    </w:p>
    <w:p w14:paraId="16FF27C0" w14:textId="77777777" w:rsidR="00625315" w:rsidRDefault="00000000">
      <w:r>
        <w:t>- UAT: Stakeholder validation</w:t>
      </w:r>
    </w:p>
    <w:p w14:paraId="1D267456" w14:textId="75B72604" w:rsidR="009919B3" w:rsidRDefault="00000000">
      <w:r>
        <w:t>- Test Cases: Login, CRUD, Payroll</w:t>
      </w:r>
    </w:p>
    <w:p w14:paraId="162D6CBF" w14:textId="6F72B4AB" w:rsidR="009919B3" w:rsidRDefault="009919B3" w:rsidP="009919B3">
      <w:pPr>
        <w:pStyle w:val="Heading1"/>
      </w:pPr>
      <w:r>
        <w:t>9.Troubleshooting Guide</w:t>
      </w:r>
    </w:p>
    <w:p w14:paraId="2F9DDE8B" w14:textId="77777777" w:rsidR="0032699A" w:rsidRDefault="009919B3" w:rsidP="0032699A">
      <w:r>
        <w:t>Common Issues and Solutions:</w:t>
      </w:r>
    </w:p>
    <w:p w14:paraId="1D01C0A4" w14:textId="2CB179E4" w:rsidR="009919B3" w:rsidRDefault="0032699A" w:rsidP="0032699A">
      <w:r>
        <w:t>-</w:t>
      </w:r>
      <w:r w:rsidR="009919B3">
        <w:t>Login Problems: Ensure CAPS LOCK is off, check password, or reset through ‘Forgot Password’.</w:t>
      </w:r>
    </w:p>
    <w:p w14:paraId="37B0BE47" w14:textId="58862F60" w:rsidR="009919B3" w:rsidRDefault="0032699A" w:rsidP="0032699A">
      <w:r>
        <w:t>-</w:t>
      </w:r>
      <w:r w:rsidR="009919B3">
        <w:t>Data Syncing Error: Verify internet connection and retry syncing. If the issue persists, contact IT support.</w:t>
      </w:r>
    </w:p>
    <w:p w14:paraId="595B4487" w14:textId="2ED45449" w:rsidR="009919B3" w:rsidRPr="009919B3" w:rsidRDefault="0032699A" w:rsidP="0032699A">
      <w:r>
        <w:t>-</w:t>
      </w:r>
      <w:r w:rsidR="009919B3">
        <w:t xml:space="preserve">Payroll: Review individual </w:t>
      </w:r>
      <w:r>
        <w:t xml:space="preserve">payroll setup in the admin panel and correct any input errors </w:t>
      </w:r>
    </w:p>
    <w:p w14:paraId="2AACDAAE" w14:textId="5C1B9D2F" w:rsidR="00625315" w:rsidRDefault="009919B3">
      <w:pPr>
        <w:pStyle w:val="Heading1"/>
      </w:pPr>
      <w:r>
        <w:t>10</w:t>
      </w:r>
      <w:r w:rsidR="00000000">
        <w:t>. Conclusion</w:t>
      </w:r>
    </w:p>
    <w:p w14:paraId="444E12B0" w14:textId="77777777" w:rsidR="00625315" w:rsidRDefault="00000000">
      <w:r>
        <w:t>EMS streamlines HR tasks, ensures data accuracy, and improves payroll management. Future improvements may include mobile support and performance tracking.</w:t>
      </w:r>
    </w:p>
    <w:p w14:paraId="022FBCBD" w14:textId="3D3DAE28" w:rsidR="00625315" w:rsidRDefault="00000000">
      <w:pPr>
        <w:pStyle w:val="Heading1"/>
      </w:pPr>
      <w:r>
        <w:lastRenderedPageBreak/>
        <w:t>1</w:t>
      </w:r>
      <w:r w:rsidR="009919B3">
        <w:t>1</w:t>
      </w:r>
      <w:r>
        <w:t>. Appendix</w:t>
      </w:r>
    </w:p>
    <w:p w14:paraId="7C68471E" w14:textId="77777777" w:rsidR="00625315" w:rsidRDefault="00000000">
      <w:r>
        <w:t>Glossary:</w:t>
      </w:r>
      <w:r>
        <w:br/>
        <w:t>- CRUD: Create, Read, Update, Delete</w:t>
      </w:r>
      <w:r>
        <w:br/>
        <w:t>- BRD, FRD, SRD, UAT</w:t>
      </w:r>
    </w:p>
    <w:p w14:paraId="477D4D66" w14:textId="77777777" w:rsidR="00625315" w:rsidRDefault="00000000">
      <w:r>
        <w:t>References: Internal team interviews, HR policies</w:t>
      </w:r>
    </w:p>
    <w:sectPr w:rsidR="006253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5537C"/>
    <w:multiLevelType w:val="hybridMultilevel"/>
    <w:tmpl w:val="37004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31356"/>
    <w:multiLevelType w:val="hybridMultilevel"/>
    <w:tmpl w:val="1FA4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B24CE"/>
    <w:multiLevelType w:val="hybridMultilevel"/>
    <w:tmpl w:val="635E7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317CF"/>
    <w:multiLevelType w:val="hybridMultilevel"/>
    <w:tmpl w:val="18CEE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276883">
    <w:abstractNumId w:val="8"/>
  </w:num>
  <w:num w:numId="2" w16cid:durableId="1680888343">
    <w:abstractNumId w:val="6"/>
  </w:num>
  <w:num w:numId="3" w16cid:durableId="908155053">
    <w:abstractNumId w:val="5"/>
  </w:num>
  <w:num w:numId="4" w16cid:durableId="1299263754">
    <w:abstractNumId w:val="4"/>
  </w:num>
  <w:num w:numId="5" w16cid:durableId="674264883">
    <w:abstractNumId w:val="7"/>
  </w:num>
  <w:num w:numId="6" w16cid:durableId="1716855863">
    <w:abstractNumId w:val="3"/>
  </w:num>
  <w:num w:numId="7" w16cid:durableId="166213581">
    <w:abstractNumId w:val="2"/>
  </w:num>
  <w:num w:numId="8" w16cid:durableId="1437020053">
    <w:abstractNumId w:val="1"/>
  </w:num>
  <w:num w:numId="9" w16cid:durableId="872881131">
    <w:abstractNumId w:val="0"/>
  </w:num>
  <w:num w:numId="10" w16cid:durableId="711685828">
    <w:abstractNumId w:val="9"/>
  </w:num>
  <w:num w:numId="11" w16cid:durableId="2006593944">
    <w:abstractNumId w:val="10"/>
  </w:num>
  <w:num w:numId="12" w16cid:durableId="476459393">
    <w:abstractNumId w:val="12"/>
  </w:num>
  <w:num w:numId="13" w16cid:durableId="1987315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146"/>
    <w:rsid w:val="00034616"/>
    <w:rsid w:val="00042F93"/>
    <w:rsid w:val="0006063C"/>
    <w:rsid w:val="000E02C0"/>
    <w:rsid w:val="0015074B"/>
    <w:rsid w:val="00190142"/>
    <w:rsid w:val="00286A62"/>
    <w:rsid w:val="0029639D"/>
    <w:rsid w:val="002C1A88"/>
    <w:rsid w:val="0032699A"/>
    <w:rsid w:val="00326F90"/>
    <w:rsid w:val="004528B7"/>
    <w:rsid w:val="004D41EE"/>
    <w:rsid w:val="005D4827"/>
    <w:rsid w:val="00625315"/>
    <w:rsid w:val="00746CA5"/>
    <w:rsid w:val="0077599D"/>
    <w:rsid w:val="009919B3"/>
    <w:rsid w:val="00A109F6"/>
    <w:rsid w:val="00A44EAE"/>
    <w:rsid w:val="00AA1D8D"/>
    <w:rsid w:val="00B11F16"/>
    <w:rsid w:val="00B47730"/>
    <w:rsid w:val="00CB0664"/>
    <w:rsid w:val="00D5242D"/>
    <w:rsid w:val="00D54992"/>
    <w:rsid w:val="00D866E3"/>
    <w:rsid w:val="00E47845"/>
    <w:rsid w:val="00F0460C"/>
    <w:rsid w:val="00F1582E"/>
    <w:rsid w:val="00F665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77669"/>
  <w14:defaultImageDpi w14:val="300"/>
  <w15:docId w15:val="{BEF9E92B-ECEE-437D-B76F-F6E36216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D866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pritish samajpati</cp:lastModifiedBy>
  <cp:revision>2</cp:revision>
  <dcterms:created xsi:type="dcterms:W3CDTF">2025-04-08T14:31:00Z</dcterms:created>
  <dcterms:modified xsi:type="dcterms:W3CDTF">2025-04-08T14:31:00Z</dcterms:modified>
  <cp:category/>
</cp:coreProperties>
</file>